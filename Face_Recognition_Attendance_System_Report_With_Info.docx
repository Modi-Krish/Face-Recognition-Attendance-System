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E396" w14:textId="4AFE335B" w:rsidR="00DF7392" w:rsidRDefault="00000000">
      <w:r>
        <w:rPr>
          <w:sz w:val="24"/>
        </w:rPr>
        <w:t>Institute: Parul Institute of Technology, Vadodara</w:t>
      </w:r>
    </w:p>
    <w:p w14:paraId="3D1DD60C" w14:textId="77777777" w:rsidR="00DF7392" w:rsidRDefault="00000000">
      <w:r>
        <w:rPr>
          <w:sz w:val="24"/>
        </w:rPr>
        <w:t>Course: B.Tech in Computer Science and Engineering</w:t>
      </w:r>
    </w:p>
    <w:p w14:paraId="481719FA" w14:textId="77777777" w:rsidR="00DF7392" w:rsidRDefault="00000000">
      <w:r>
        <w:rPr>
          <w:sz w:val="24"/>
        </w:rPr>
        <w:t>Name: Modi Krish Ghanshyam</w:t>
      </w:r>
    </w:p>
    <w:p w14:paraId="394C6942" w14:textId="77777777" w:rsidR="00DF7392" w:rsidRDefault="00000000">
      <w:pPr>
        <w:pStyle w:val="Title"/>
      </w:pPr>
      <w:r>
        <w:t>Project Report</w:t>
      </w:r>
    </w:p>
    <w:p w14:paraId="436ECFDC" w14:textId="77777777" w:rsidR="00DF7392" w:rsidRDefault="00000000">
      <w:pPr>
        <w:pStyle w:val="Heading1"/>
      </w:pPr>
      <w:r>
        <w:t>Project Title:</w:t>
      </w:r>
    </w:p>
    <w:p w14:paraId="0D28FE52" w14:textId="77777777" w:rsidR="00DF7392" w:rsidRDefault="00000000">
      <w:r>
        <w:t>Face Recognition-Based Smart Attendance System</w:t>
      </w:r>
    </w:p>
    <w:p w14:paraId="78B149A1" w14:textId="77777777" w:rsidR="00DF7392" w:rsidRDefault="00000000">
      <w:pPr>
        <w:pStyle w:val="Heading1"/>
      </w:pPr>
      <w:r>
        <w:t>Objective:</w:t>
      </w:r>
    </w:p>
    <w:p w14:paraId="4462AE62" w14:textId="77777777" w:rsidR="00DF7392" w:rsidRDefault="00000000">
      <w:r>
        <w:t>To develop a real-time, automated, and contactless attendance system that identifies individuals using face recognition and records their presence in an Excel file.</w:t>
      </w:r>
    </w:p>
    <w:p w14:paraId="18C8BA0C" w14:textId="77777777" w:rsidR="00DF7392" w:rsidRDefault="00000000">
      <w:pPr>
        <w:pStyle w:val="Heading1"/>
      </w:pPr>
      <w:r>
        <w:t>Tools &amp; Technologies Used:</w:t>
      </w:r>
    </w:p>
    <w:p w14:paraId="67962D08" w14:textId="77777777" w:rsidR="00DF7392" w:rsidRDefault="00000000">
      <w:r>
        <w:t>Programming Language: Python</w:t>
      </w:r>
    </w:p>
    <w:p w14:paraId="074A8179" w14:textId="77777777" w:rsidR="00DF7392" w:rsidRDefault="00000000">
      <w:r>
        <w:t>Libraries &amp; Frameworks:</w:t>
      </w:r>
    </w:p>
    <w:p w14:paraId="5055B235" w14:textId="77777777" w:rsidR="00DF7392" w:rsidRDefault="00000000">
      <w:r>
        <w:t>- OpenCV (for video capture and image handling)</w:t>
      </w:r>
    </w:p>
    <w:p w14:paraId="02A27E63" w14:textId="77777777" w:rsidR="00DF7392" w:rsidRDefault="00000000">
      <w:r>
        <w:t>- DeepFace (for facial verification)</w:t>
      </w:r>
    </w:p>
    <w:p w14:paraId="2ED75B5B" w14:textId="77777777" w:rsidR="00DF7392" w:rsidRDefault="00000000">
      <w:r>
        <w:t>- Pandas (for data manipulation)</w:t>
      </w:r>
    </w:p>
    <w:p w14:paraId="16D87F2A" w14:textId="77777777" w:rsidR="00DF7392" w:rsidRDefault="00000000">
      <w:r>
        <w:t>- Openpyxl (for Excel file operations)</w:t>
      </w:r>
    </w:p>
    <w:p w14:paraId="0A933538" w14:textId="77777777" w:rsidR="00DF7392" w:rsidRDefault="00000000">
      <w:r>
        <w:t>- Threading (for performance optimization)</w:t>
      </w:r>
    </w:p>
    <w:p w14:paraId="4C6D5958" w14:textId="77777777" w:rsidR="00DF7392" w:rsidRDefault="00000000">
      <w:r>
        <w:t>- Datetime (to log current date)</w:t>
      </w:r>
    </w:p>
    <w:p w14:paraId="1A09610F" w14:textId="77777777" w:rsidR="00DF7392" w:rsidRDefault="00000000">
      <w:r>
        <w:t>Hardware: Webcam</w:t>
      </w:r>
    </w:p>
    <w:p w14:paraId="74DD38FD" w14:textId="77777777" w:rsidR="00DF7392" w:rsidRDefault="00000000">
      <w:r>
        <w:t>File Storage: Excel file for attendance logging (attendance.xlsx)</w:t>
      </w:r>
    </w:p>
    <w:p w14:paraId="65E0391E" w14:textId="77777777" w:rsidR="00DF7392" w:rsidRDefault="00000000">
      <w:pPr>
        <w:pStyle w:val="Heading1"/>
      </w:pPr>
      <w:r>
        <w:t>Working Principle:</w:t>
      </w:r>
    </w:p>
    <w:p w14:paraId="65FC33CD" w14:textId="77777777" w:rsidR="00DF7392" w:rsidRDefault="00000000">
      <w:r>
        <w:t>1. Initialization:</w:t>
      </w:r>
      <w:r>
        <w:br/>
        <w:t>- The system captures video input from the webcam.</w:t>
      </w:r>
      <w:r>
        <w:br/>
        <w:t>- Reference images stored in the reference_imges folder are loaded, and each is mapped to a name.</w:t>
      </w:r>
      <w:r>
        <w:br/>
        <w:t>- An attendance dictionary is initialized with all users marked as False (Absent).</w:t>
      </w:r>
    </w:p>
    <w:p w14:paraId="175C1BA3" w14:textId="77777777" w:rsidR="00DF7392" w:rsidRDefault="00000000">
      <w:r>
        <w:lastRenderedPageBreak/>
        <w:t>2. Face Detection &amp; Matching:</w:t>
      </w:r>
      <w:r>
        <w:br/>
        <w:t>- The webcam continuously reads frames.</w:t>
      </w:r>
      <w:r>
        <w:br/>
        <w:t>- Every 30 frames, a new thread is triggered to perform face verification using DeepFace.verify().</w:t>
      </w:r>
      <w:r>
        <w:br/>
        <w:t>- If a match is found between the live frame and a reference image, the respective individual is marked as Present.</w:t>
      </w:r>
    </w:p>
    <w:p w14:paraId="439CFFBA" w14:textId="77777777" w:rsidR="00DF7392" w:rsidRDefault="00000000">
      <w:r>
        <w:t>3. Visual Feedback:</w:t>
      </w:r>
      <w:r>
        <w:br/>
        <w:t>- The video feed displays "MATCH!" in green if a person is recognized, or "NO MATCH!" in red otherwise.</w:t>
      </w:r>
    </w:p>
    <w:p w14:paraId="790B4F4B" w14:textId="77777777" w:rsidR="00DF7392" w:rsidRDefault="00000000">
      <w:r>
        <w:t>4. Attendance Logging:</w:t>
      </w:r>
      <w:r>
        <w:br/>
        <w:t>- When the user presses the "q" key, the system stops.</w:t>
      </w:r>
      <w:r>
        <w:br/>
        <w:t>- Attendance data is compiled into a DataFrame, mapped to "Yes" or "No", and written to attendance.xlsx.</w:t>
      </w:r>
      <w:r>
        <w:br/>
        <w:t>- If the file already exists, new records are appended without duplication for the same date.</w:t>
      </w:r>
    </w:p>
    <w:p w14:paraId="41EDF073" w14:textId="77777777" w:rsidR="00DF7392" w:rsidRDefault="00000000">
      <w:pPr>
        <w:pStyle w:val="Heading1"/>
      </w:pPr>
      <w:r>
        <w:t>Features:</w:t>
      </w:r>
    </w:p>
    <w:p w14:paraId="602E3D86" w14:textId="77777777" w:rsidR="00DF7392" w:rsidRDefault="00000000">
      <w:r>
        <w:t>- Real-time face recognition</w:t>
      </w:r>
    </w:p>
    <w:p w14:paraId="68FB1E09" w14:textId="77777777" w:rsidR="00DF7392" w:rsidRDefault="00000000">
      <w:r>
        <w:t>- Contactless attendance marking</w:t>
      </w:r>
    </w:p>
    <w:p w14:paraId="04BC2FBE" w14:textId="77777777" w:rsidR="00DF7392" w:rsidRDefault="00000000">
      <w:r>
        <w:t>- Multi-threaded design for smooth performance</w:t>
      </w:r>
    </w:p>
    <w:p w14:paraId="428031CA" w14:textId="77777777" w:rsidR="00DF7392" w:rsidRDefault="00000000">
      <w:r>
        <w:t>- Dynamic Excel sheet update with date</w:t>
      </w:r>
    </w:p>
    <w:p w14:paraId="4B02DAD7" w14:textId="77777777" w:rsidR="00DF7392" w:rsidRDefault="00000000">
      <w:r>
        <w:t>- Easy scalability by adding more reference images</w:t>
      </w:r>
    </w:p>
    <w:p w14:paraId="47923662" w14:textId="77777777" w:rsidR="00DF7392" w:rsidRDefault="00000000">
      <w:pPr>
        <w:pStyle w:val="Heading1"/>
      </w:pPr>
      <w:r>
        <w:t>Applications:</w:t>
      </w:r>
    </w:p>
    <w:p w14:paraId="4F3D23FE" w14:textId="77777777" w:rsidR="00DF7392" w:rsidRDefault="00000000">
      <w:r>
        <w:t>- Educational institutions for student attendance</w:t>
      </w:r>
    </w:p>
    <w:p w14:paraId="779AB1AB" w14:textId="77777777" w:rsidR="00DF7392" w:rsidRDefault="00000000">
      <w:r>
        <w:t>- Corporate offices for employee check-ins</w:t>
      </w:r>
    </w:p>
    <w:p w14:paraId="049EEAA1" w14:textId="77777777" w:rsidR="00DF7392" w:rsidRDefault="00000000">
      <w:r>
        <w:t>- Events or secure facilities requiring identity verification</w:t>
      </w:r>
    </w:p>
    <w:p w14:paraId="5F9BDF8E" w14:textId="77777777" w:rsidR="00DF7392" w:rsidRDefault="00000000">
      <w:pPr>
        <w:pStyle w:val="Heading1"/>
      </w:pPr>
      <w:r>
        <w:t>Limitations &amp; Future Scope:</w:t>
      </w:r>
    </w:p>
    <w:p w14:paraId="79DC25D8" w14:textId="77777777" w:rsidR="00DF7392" w:rsidRDefault="00000000">
      <w:r>
        <w:t>Limitations:</w:t>
      </w:r>
    </w:p>
    <w:p w14:paraId="0DA4D8D1" w14:textId="77777777" w:rsidR="00DF7392" w:rsidRDefault="00000000">
      <w:r>
        <w:t>- Accuracy depends on lighting and camera quality</w:t>
      </w:r>
    </w:p>
    <w:p w14:paraId="081E7B75" w14:textId="77777777" w:rsidR="00DF7392" w:rsidRDefault="00000000">
      <w:r>
        <w:t>- Limited to pre-stored reference images</w:t>
      </w:r>
    </w:p>
    <w:p w14:paraId="1472ED75" w14:textId="77777777" w:rsidR="00DF7392" w:rsidRDefault="00000000">
      <w:r>
        <w:t>- No GUI interface (currently terminal-based)</w:t>
      </w:r>
    </w:p>
    <w:p w14:paraId="180C4C97" w14:textId="77777777" w:rsidR="00DF7392" w:rsidRDefault="00000000">
      <w:r>
        <w:lastRenderedPageBreak/>
        <w:t>Future Enhancements:</w:t>
      </w:r>
    </w:p>
    <w:p w14:paraId="2AE30157" w14:textId="77777777" w:rsidR="00DF7392" w:rsidRDefault="00000000">
      <w:r>
        <w:t>- Add GUI for better user interaction</w:t>
      </w:r>
    </w:p>
    <w:p w14:paraId="61B74131" w14:textId="77777777" w:rsidR="00DF7392" w:rsidRDefault="00000000">
      <w:r>
        <w:t>- Store attendance in cloud-based systems like Google Sheets</w:t>
      </w:r>
    </w:p>
    <w:p w14:paraId="4E4CE5CB" w14:textId="77777777" w:rsidR="00DF7392" w:rsidRDefault="00000000">
      <w:r>
        <w:t>- Integrate with mobile or biometric systems</w:t>
      </w:r>
    </w:p>
    <w:p w14:paraId="77187349" w14:textId="77777777" w:rsidR="00DF7392" w:rsidRDefault="00000000">
      <w:r>
        <w:t>- Add support for emotion detection or mask detection</w:t>
      </w:r>
    </w:p>
    <w:sectPr w:rsidR="00DF7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250437">
    <w:abstractNumId w:val="8"/>
  </w:num>
  <w:num w:numId="2" w16cid:durableId="2006743387">
    <w:abstractNumId w:val="6"/>
  </w:num>
  <w:num w:numId="3" w16cid:durableId="1409810902">
    <w:abstractNumId w:val="5"/>
  </w:num>
  <w:num w:numId="4" w16cid:durableId="370309112">
    <w:abstractNumId w:val="4"/>
  </w:num>
  <w:num w:numId="5" w16cid:durableId="585193685">
    <w:abstractNumId w:val="7"/>
  </w:num>
  <w:num w:numId="6" w16cid:durableId="1565136826">
    <w:abstractNumId w:val="3"/>
  </w:num>
  <w:num w:numId="7" w16cid:durableId="1763640905">
    <w:abstractNumId w:val="2"/>
  </w:num>
  <w:num w:numId="8" w16cid:durableId="1474105385">
    <w:abstractNumId w:val="1"/>
  </w:num>
  <w:num w:numId="9" w16cid:durableId="116682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374"/>
    <w:rsid w:val="0029639D"/>
    <w:rsid w:val="00326F90"/>
    <w:rsid w:val="007B0F57"/>
    <w:rsid w:val="00AA1D8D"/>
    <w:rsid w:val="00B47730"/>
    <w:rsid w:val="00CB0664"/>
    <w:rsid w:val="00DF7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6B359"/>
  <w14:defaultImageDpi w14:val="300"/>
  <w15:docId w15:val="{326E4E53-A0F8-402B-BCB5-52075D22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Modi Krish</cp:lastModifiedBy>
  <cp:revision>2</cp:revision>
  <dcterms:created xsi:type="dcterms:W3CDTF">2013-12-23T23:15:00Z</dcterms:created>
  <dcterms:modified xsi:type="dcterms:W3CDTF">2025-04-13T11:22:00Z</dcterms:modified>
  <cp:category/>
</cp:coreProperties>
</file>